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Book</w:t>
      </w:r>
    </w:p>
    <w:p>
      <w:r>
        <w:t>By Riley E. Antrobus</w:t>
      </w:r>
    </w:p>
    <w:p>
      <w:r>
        <w:t xml:space="preserve">Introduction paragraph with some </w:t>
      </w:r>
      <w:r>
        <w:rPr>
          <w:b/>
        </w:rPr>
        <w:t>bold</w:t>
      </w:r>
      <w:r>
        <w:t xml:space="preserve"> and </w:t>
      </w:r>
      <w:r>
        <w:rPr>
          <w:i/>
        </w:rPr>
        <w:t>italic</w:t>
      </w:r>
    </w:p>
    <w:p>
      <w:r>
        <w:t xml:space="preserve">Visit </w:t>
      </w:r>
      <w:r>
        <w:rPr>
          <w:i/>
        </w:rPr>
        <w:t>OpenAI</w:t>
      </w:r>
    </w:p>
    <w:p>
      <w:pPr>
        <w:pStyle w:val="ListNumber"/>
      </w:pPr>
      <w:r>
        <w:t>Item 1</w:t>
      </w:r>
    </w:p>
    <w:p>
      <w:pPr>
        <w:pStyle w:val="ListNumber"/>
      </w:pPr>
      <w:r>
        <w:t>Item 2</w:t>
      </w:r>
    </w:p>
    <w:p>
      <w:pPr>
        <w:pStyle w:val="ListNumber"/>
      </w:pPr>
      <w:r>
        <w:t>Item 3</w:t>
      </w:r>
    </w:p>
    <w:p>
      <w:r>
        <w:br w:type="page"/>
      </w:r>
    </w:p>
    <w:p>
      <w:pPr>
        <w:pStyle w:val="Heading1"/>
      </w:pPr>
      <w:r>
        <w:t>Chapter 1</w:t>
      </w:r>
    </w:p>
    <w:p>
      <w:r>
        <w:t>Chapter text...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